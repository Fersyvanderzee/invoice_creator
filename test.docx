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Factuurnummer: 202111</w:t>
      </w:r>
    </w:p>
    <w:p>
      <w:r>
        <w:t>Factuurdatum: 8-11-2021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